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99DEF" w14:textId="77777777" w:rsidR="00CF12DF" w:rsidRDefault="00000000">
      <w:pPr>
        <w:pStyle w:val="Title"/>
      </w:pPr>
      <w:r>
        <w:t>Recruitment Management App – Salesforce Implementation</w:t>
      </w:r>
    </w:p>
    <w:p w14:paraId="4ADC80F0" w14:textId="77777777" w:rsidR="00CF12DF" w:rsidRDefault="00000000">
      <w:pPr>
        <w:pStyle w:val="Heading1"/>
      </w:pPr>
      <w:r>
        <w:t>Phase 10: Final Presentation &amp; Demo Day</w:t>
      </w:r>
    </w:p>
    <w:p w14:paraId="084B49FD" w14:textId="77777777" w:rsidR="00CF12DF" w:rsidRDefault="00000000">
      <w:pPr>
        <w:pStyle w:val="Heading2"/>
      </w:pPr>
      <w:r>
        <w:t>Executive Summary</w:t>
      </w:r>
    </w:p>
    <w:p w14:paraId="4B62175F" w14:textId="77777777" w:rsidR="00CF12DF" w:rsidRDefault="00000000">
      <w:r>
        <w:t>Phase 10 marks the conclusion of the Recruitment Management App implementation. This phase focuses on showcasing the project’s value through a structured pitch, a functional demo walkthrough, thorough documentation, and final steps to highlight the work professionally on LinkedIn and portfolios.</w:t>
      </w:r>
    </w:p>
    <w:p w14:paraId="0D2774A7" w14:textId="4BF4DE27" w:rsidR="00CF12DF" w:rsidRDefault="00000000">
      <w:pPr>
        <w:pStyle w:val="Heading2"/>
      </w:pPr>
      <w:r>
        <w:t xml:space="preserve">1. Pitch Presentation </w:t>
      </w:r>
    </w:p>
    <w:p w14:paraId="3DB2D5AD" w14:textId="77777777" w:rsidR="00CF12DF" w:rsidRDefault="00000000">
      <w:r>
        <w:t>Structure:</w:t>
      </w:r>
    </w:p>
    <w:p w14:paraId="10BC31BB" w14:textId="77777777" w:rsidR="00CF12DF" w:rsidRDefault="00000000">
      <w:r>
        <w:t>• Problem: Recruitment inefficiencies – manual job tracking, duplicate applications, poor communication.</w:t>
      </w:r>
    </w:p>
    <w:p w14:paraId="1ECC8B48" w14:textId="77777777" w:rsidR="00CF12DF" w:rsidRDefault="00000000">
      <w:r>
        <w:t>• Solution: Salesforce-based Recruitment Management App with automation, streamlined workflows, and dashboards.</w:t>
      </w:r>
    </w:p>
    <w:p w14:paraId="28081369" w14:textId="77777777" w:rsidR="00CF12DF" w:rsidRDefault="00000000">
      <w:r>
        <w:t>• Benefits:</w:t>
      </w:r>
    </w:p>
    <w:p w14:paraId="58DD7D35" w14:textId="77777777" w:rsidR="00CF12DF" w:rsidRDefault="00000000">
      <w:r>
        <w:t xml:space="preserve">  - Faster hiring process.</w:t>
      </w:r>
      <w:r>
        <w:br/>
        <w:t xml:space="preserve">  - Reduced duplicate applications.</w:t>
      </w:r>
      <w:r>
        <w:br/>
        <w:t xml:space="preserve">  - Real-time visibility for recruiters and managers.</w:t>
      </w:r>
      <w:r>
        <w:br/>
        <w:t xml:space="preserve">  - Improved candidate experience.</w:t>
      </w:r>
    </w:p>
    <w:p w14:paraId="441940D5" w14:textId="0BFB5F81" w:rsidR="00CF12DF" w:rsidRDefault="00000000">
      <w:pPr>
        <w:pStyle w:val="Heading2"/>
      </w:pPr>
      <w:r>
        <w:t xml:space="preserve">2. Demo Walkthrough </w:t>
      </w:r>
    </w:p>
    <w:p w14:paraId="17D8F868" w14:textId="77777777" w:rsidR="00CF12DF" w:rsidRDefault="00000000">
      <w:r>
        <w:t>Demo Steps:</w:t>
      </w:r>
    </w:p>
    <w:p w14:paraId="79BE7D21" w14:textId="77777777" w:rsidR="00CF12DF" w:rsidRDefault="00000000">
      <w:r>
        <w:t>1. Create a Job Opening.</w:t>
      </w:r>
    </w:p>
    <w:p w14:paraId="1BD3428B" w14:textId="77777777" w:rsidR="00CF12DF" w:rsidRDefault="00000000">
      <w:r>
        <w:t>2. Submit an Application.</w:t>
      </w:r>
    </w:p>
    <w:p w14:paraId="12AC832C" w14:textId="77777777" w:rsidR="00CF12DF" w:rsidRDefault="00000000">
      <w:r>
        <w:t>3. Trigger Approval Process for offer.</w:t>
      </w:r>
    </w:p>
    <w:p w14:paraId="7F30FD0E" w14:textId="77777777" w:rsidR="00CF12DF" w:rsidRDefault="00000000">
      <w:r>
        <w:t>4. Show Notifications via Email/SMS.</w:t>
      </w:r>
    </w:p>
    <w:p w14:paraId="15690CA2" w14:textId="77777777" w:rsidR="00CF12DF" w:rsidRDefault="00000000">
      <w:r>
        <w:t>5. Run a Recruitment Report (e.g., Applications per Job).</w:t>
      </w:r>
    </w:p>
    <w:p w14:paraId="7A1650C8" w14:textId="77777777" w:rsidR="00CF12DF" w:rsidRDefault="00000000">
      <w:r>
        <w:t>6. Display Recruitment Dashboard (e.g., Hiring pipeline).</w:t>
      </w:r>
    </w:p>
    <w:p w14:paraId="4525EFC2" w14:textId="458B8977" w:rsidR="00CF12DF" w:rsidRDefault="00000000">
      <w:pPr>
        <w:pStyle w:val="Heading2"/>
      </w:pPr>
      <w:r>
        <w:lastRenderedPageBreak/>
        <w:t xml:space="preserve">3. Handoff Documentation </w:t>
      </w:r>
    </w:p>
    <w:p w14:paraId="5B6BBCEB" w14:textId="77777777" w:rsidR="00CF12DF" w:rsidRDefault="00000000">
      <w:r>
        <w:t>Deliverables include:</w:t>
      </w:r>
    </w:p>
    <w:p w14:paraId="4F3B5C3C" w14:textId="77777777" w:rsidR="00CF12DF" w:rsidRDefault="00000000">
      <w:r>
        <w:t>• System Design Document → Data model, flows, security.</w:t>
      </w:r>
    </w:p>
    <w:p w14:paraId="334E53F9" w14:textId="77777777" w:rsidR="00CF12DF" w:rsidRDefault="00000000">
      <w:r>
        <w:t>• User Guide → Step-by-step usage instructions.</w:t>
      </w:r>
    </w:p>
    <w:p w14:paraId="5EF839B1" w14:textId="77777777" w:rsidR="00CF12DF" w:rsidRDefault="00000000">
      <w:r>
        <w:t>• Admin Guide → Configurations, deployment notes, backup strategy.</w:t>
      </w:r>
    </w:p>
    <w:p w14:paraId="73CA2B04" w14:textId="15257D83" w:rsidR="00CF12DF" w:rsidRDefault="00000000">
      <w:pPr>
        <w:pStyle w:val="Heading2"/>
      </w:pPr>
      <w:r>
        <w:t xml:space="preserve">4. LinkedIn/Portfolio Showcase </w:t>
      </w:r>
    </w:p>
    <w:p w14:paraId="2DE131FD" w14:textId="77777777" w:rsidR="00CF12DF" w:rsidRDefault="00000000">
      <w:r>
        <w:t>LinkedIn Post Structure:</w:t>
      </w:r>
    </w:p>
    <w:p w14:paraId="3347825D" w14:textId="77777777" w:rsidR="00CF12DF" w:rsidRDefault="00000000">
      <w:r>
        <w:t>• Title: 🚀 Successfully built a Recruitment Management App on Salesforce!</w:t>
      </w:r>
    </w:p>
    <w:p w14:paraId="59610040" w14:textId="77777777" w:rsidR="00CF12DF" w:rsidRDefault="00000000">
      <w:r>
        <w:t>• Content: Share the journey (problem, solution, tools used).</w:t>
      </w:r>
    </w:p>
    <w:p w14:paraId="7953889D" w14:textId="77777777" w:rsidR="00CF12DF" w:rsidRDefault="00000000">
      <w:r>
        <w:t>• Screenshots: UI, dashboards, data model.</w:t>
      </w:r>
    </w:p>
    <w:p w14:paraId="14ACE86C" w14:textId="77777777" w:rsidR="00CF12DF" w:rsidRDefault="00000000">
      <w:r>
        <w:t>• Hashtags: #Salesforce #CRM #Recruitment #AppDevelopment #PortfolioProject</w:t>
      </w:r>
    </w:p>
    <w:p w14:paraId="485D349A" w14:textId="77777777" w:rsidR="00CF12DF" w:rsidRDefault="00000000">
      <w:r>
        <w:t>Portfolio:</w:t>
      </w:r>
    </w:p>
    <w:p w14:paraId="3AB7C8B8" w14:textId="77777777" w:rsidR="00CF12DF" w:rsidRDefault="00000000">
      <w:r>
        <w:t>• Upload documentation, demo video, and screenshots.</w:t>
      </w:r>
    </w:p>
    <w:p w14:paraId="379C0D57" w14:textId="77777777" w:rsidR="00CF12DF" w:rsidRDefault="00000000">
      <w:r>
        <w:t>• Provide GitHub (if metadata/code export is available).</w:t>
      </w:r>
    </w:p>
    <w:p w14:paraId="78B89BEB" w14:textId="77777777" w:rsidR="00CF12DF" w:rsidRDefault="00000000">
      <w:r>
        <w:t>• Highlight key features: Job openings, applications, approvals, dashboards.</w:t>
      </w:r>
    </w:p>
    <w:p w14:paraId="5104173B" w14:textId="74054FE2" w:rsidR="00B70122" w:rsidRDefault="00B70122">
      <w:r>
        <w:rPr>
          <w:noProof/>
        </w:rPr>
        <w:drawing>
          <wp:inline distT="0" distB="0" distL="0" distR="0" wp14:anchorId="0AD68FE2" wp14:editId="5C6B9ECD">
            <wp:extent cx="5153891" cy="3566097"/>
            <wp:effectExtent l="0" t="0" r="8890" b="0"/>
            <wp:docPr id="161010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01011" name="Picture 16101010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13" cy="35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73FD" w14:textId="77777777" w:rsidR="00CF12DF" w:rsidRDefault="00000000">
      <w:pPr>
        <w:pStyle w:val="Heading2"/>
      </w:pPr>
      <w:r>
        <w:lastRenderedPageBreak/>
        <w:t>Conclusion</w:t>
      </w:r>
    </w:p>
    <w:p w14:paraId="5968A738" w14:textId="77777777" w:rsidR="00CF12DF" w:rsidRDefault="00000000">
      <w:r>
        <w:t>Phase 10 delivers a complete project handoff with a professional pitch, a working demo, comprehensive documentation, and portfolio showcase material. This ensures the Recruitment Management App is ready for stakeholders, end-users, and future opportunities.</w:t>
      </w:r>
    </w:p>
    <w:sectPr w:rsidR="00CF12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041365">
    <w:abstractNumId w:val="8"/>
  </w:num>
  <w:num w:numId="2" w16cid:durableId="386690981">
    <w:abstractNumId w:val="6"/>
  </w:num>
  <w:num w:numId="3" w16cid:durableId="1259824338">
    <w:abstractNumId w:val="5"/>
  </w:num>
  <w:num w:numId="4" w16cid:durableId="226452847">
    <w:abstractNumId w:val="4"/>
  </w:num>
  <w:num w:numId="5" w16cid:durableId="830484642">
    <w:abstractNumId w:val="7"/>
  </w:num>
  <w:num w:numId="6" w16cid:durableId="866866271">
    <w:abstractNumId w:val="3"/>
  </w:num>
  <w:num w:numId="7" w16cid:durableId="623003630">
    <w:abstractNumId w:val="2"/>
  </w:num>
  <w:num w:numId="8" w16cid:durableId="486630590">
    <w:abstractNumId w:val="1"/>
  </w:num>
  <w:num w:numId="9" w16cid:durableId="55327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E5AE7"/>
    <w:rsid w:val="00AA1D8D"/>
    <w:rsid w:val="00B47730"/>
    <w:rsid w:val="00B70122"/>
    <w:rsid w:val="00CB0664"/>
    <w:rsid w:val="00CF12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085AB"/>
  <w14:defaultImageDpi w14:val="300"/>
  <w15:docId w15:val="{B405162B-1A6F-4BC2-8DA1-00E83C99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jeevana Reddy</cp:lastModifiedBy>
  <cp:revision>2</cp:revision>
  <dcterms:created xsi:type="dcterms:W3CDTF">2025-09-29T18:18:00Z</dcterms:created>
  <dcterms:modified xsi:type="dcterms:W3CDTF">2025-09-29T18:18:00Z</dcterms:modified>
  <cp:category/>
</cp:coreProperties>
</file>