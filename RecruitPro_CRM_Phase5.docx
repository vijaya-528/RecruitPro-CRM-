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61DB3" w14:textId="77777777" w:rsidR="003554CB" w:rsidRDefault="009C0C03">
      <w:pPr>
        <w:pStyle w:val="Heading1"/>
      </w:pPr>
      <w:r>
        <w:t>Phase 5: Apex Programming (Developer) - Recruitment App</w:t>
      </w:r>
    </w:p>
    <w:p w14:paraId="7B4E26BA" w14:textId="77777777" w:rsidR="003554CB" w:rsidRDefault="009C0C03">
      <w:r>
        <w:t>Goal: Add advanced logic and automation to the Recruitment App.</w:t>
      </w:r>
      <w:r>
        <w:br/>
      </w:r>
    </w:p>
    <w:p w14:paraId="0030B173" w14:textId="77777777" w:rsidR="003554CB" w:rsidRDefault="009C0C03">
      <w:pPr>
        <w:pStyle w:val="Heading2"/>
      </w:pPr>
      <w:r>
        <w:t>1. Classes &amp; Objects</w:t>
      </w:r>
    </w:p>
    <w:p w14:paraId="67143043" w14:textId="49683351" w:rsidR="003554CB" w:rsidRDefault="009C0C03">
      <w:r>
        <w:t>RecruitmentService class centralizes common logic.</w:t>
      </w:r>
      <w:r>
        <w:br/>
      </w:r>
      <w:r>
        <w:br/>
        <w:t>Example:</w:t>
      </w:r>
      <w:r>
        <w:br/>
      </w:r>
      <w:r>
        <w:t>public class RecruitmentService {</w:t>
      </w:r>
      <w:r>
        <w:br/>
        <w:t xml:space="preserve">    public static Boolean </w:t>
      </w:r>
      <w:proofErr w:type="spellStart"/>
      <w:proofErr w:type="gramStart"/>
      <w:r>
        <w:t>checkEligibility</w:t>
      </w:r>
      <w:proofErr w:type="spellEnd"/>
      <w:r>
        <w:t>(</w:t>
      </w:r>
      <w:proofErr w:type="gramEnd"/>
      <w:r>
        <w:t>Contact c) {</w:t>
      </w:r>
      <w:r>
        <w:br/>
        <w:t xml:space="preserve">        return (</w:t>
      </w:r>
      <w:proofErr w:type="spellStart"/>
      <w:proofErr w:type="gramStart"/>
      <w:r>
        <w:t>c.Experience</w:t>
      </w:r>
      <w:proofErr w:type="gramEnd"/>
      <w:r>
        <w:t>__c</w:t>
      </w:r>
      <w:proofErr w:type="spellEnd"/>
      <w:r>
        <w:t xml:space="preserve"> &gt;= 2);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 w:rsidR="009F2DE1">
        <w:rPr>
          <w:noProof/>
        </w:rPr>
        <w:drawing>
          <wp:inline distT="0" distB="0" distL="0" distR="0" wp14:anchorId="3D859055" wp14:editId="5E995E01">
            <wp:extent cx="5486400" cy="3429000"/>
            <wp:effectExtent l="0" t="0" r="0" b="0"/>
            <wp:docPr id="9409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6537" name="Picture 9409965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6FFB" w14:textId="77777777" w:rsidR="003554CB" w:rsidRDefault="009C0C03">
      <w:pPr>
        <w:pStyle w:val="Heading2"/>
      </w:pPr>
      <w:r>
        <w:t>2. Apex Triggers</w:t>
      </w:r>
    </w:p>
    <w:p w14:paraId="02B0B8CB" w14:textId="77777777" w:rsidR="003554CB" w:rsidRDefault="009C0C03">
      <w:r>
        <w:t>Trigger on Application insert to prevent duplicate applications.</w:t>
      </w:r>
      <w:r>
        <w:br/>
      </w:r>
      <w:r>
        <w:br/>
        <w:t xml:space="preserve">trigger </w:t>
      </w:r>
      <w:proofErr w:type="spellStart"/>
      <w:r>
        <w:t>ApplicationTrigger</w:t>
      </w:r>
      <w:proofErr w:type="spellEnd"/>
      <w:r>
        <w:t xml:space="preserve"> on </w:t>
      </w:r>
      <w:proofErr w:type="spellStart"/>
      <w:r>
        <w:t>Application__c</w:t>
      </w:r>
      <w:proofErr w:type="spellEnd"/>
      <w:r>
        <w:t xml:space="preserve"> (before insert) {</w:t>
      </w:r>
      <w:r>
        <w:br/>
        <w:t xml:space="preserve">    Set&lt;String&gt; </w:t>
      </w:r>
      <w:proofErr w:type="spellStart"/>
      <w:r>
        <w:t>appKeys</w:t>
      </w:r>
      <w:proofErr w:type="spellEnd"/>
      <w:r>
        <w:t xml:space="preserve"> = new Set&lt;String&gt;();</w:t>
      </w:r>
      <w:r>
        <w:br/>
        <w:t xml:space="preserve">    for (</w:t>
      </w:r>
      <w:proofErr w:type="spellStart"/>
      <w:r>
        <w:t>Application__c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: </w:t>
      </w:r>
      <w:proofErr w:type="spellStart"/>
      <w:r>
        <w:t>Trigger.new</w:t>
      </w:r>
      <w:proofErr w:type="spellEnd"/>
      <w:r>
        <w:t>) {</w:t>
      </w:r>
      <w:r>
        <w:br/>
        <w:t xml:space="preserve">        </w:t>
      </w:r>
      <w:proofErr w:type="spellStart"/>
      <w:r>
        <w:t>appKeys.add</w:t>
      </w:r>
      <w:proofErr w:type="spellEnd"/>
      <w:r>
        <w:t>(</w:t>
      </w:r>
      <w:proofErr w:type="spellStart"/>
      <w:r>
        <w:t>a.Candidate__c</w:t>
      </w:r>
      <w:proofErr w:type="spellEnd"/>
      <w:r>
        <w:t xml:space="preserve"> + '-' + </w:t>
      </w:r>
      <w:proofErr w:type="spellStart"/>
      <w:r>
        <w:t>a.Job_Opening__c</w:t>
      </w:r>
      <w:proofErr w:type="spellEnd"/>
      <w:r>
        <w:t>);</w:t>
      </w:r>
      <w:r>
        <w:br/>
        <w:t xml:space="preserve">    }</w:t>
      </w:r>
      <w:r>
        <w:br/>
      </w:r>
      <w:r>
        <w:br/>
      </w:r>
      <w:r>
        <w:lastRenderedPageBreak/>
        <w:t xml:space="preserve">    List&lt;</w:t>
      </w:r>
      <w:proofErr w:type="spellStart"/>
      <w:r>
        <w:t>Application__c</w:t>
      </w:r>
      <w:proofErr w:type="spellEnd"/>
      <w:r>
        <w:t xml:space="preserve">&gt; </w:t>
      </w:r>
      <w:proofErr w:type="spellStart"/>
      <w:r>
        <w:t>existingApps</w:t>
      </w:r>
      <w:proofErr w:type="spellEnd"/>
      <w:r>
        <w:t xml:space="preserve"> = [</w:t>
      </w:r>
      <w:r>
        <w:br/>
        <w:t xml:space="preserve">        SELECT </w:t>
      </w:r>
      <w:proofErr w:type="spellStart"/>
      <w:r>
        <w:t>Candidate__c</w:t>
      </w:r>
      <w:proofErr w:type="spellEnd"/>
      <w:r>
        <w:t xml:space="preserve">, </w:t>
      </w:r>
      <w:proofErr w:type="spellStart"/>
      <w:r>
        <w:t>Job_Opening__c</w:t>
      </w:r>
      <w:proofErr w:type="spellEnd"/>
      <w:r>
        <w:t xml:space="preserve"> FROM </w:t>
      </w:r>
      <w:proofErr w:type="spellStart"/>
      <w:r>
        <w:t>Application__c</w:t>
      </w:r>
      <w:proofErr w:type="spellEnd"/>
      <w:r>
        <w:br/>
        <w:t xml:space="preserve">        WHERE </w:t>
      </w:r>
      <w:proofErr w:type="spellStart"/>
      <w:r>
        <w:t>Candidate__c</w:t>
      </w:r>
      <w:proofErr w:type="spellEnd"/>
      <w:r>
        <w:t xml:space="preserve"> IN :</w:t>
      </w:r>
      <w:proofErr w:type="spellStart"/>
      <w:r>
        <w:t>Trigger.newMap.keySet</w:t>
      </w:r>
      <w:proofErr w:type="spellEnd"/>
      <w:r>
        <w:t>()</w:t>
      </w:r>
      <w:r>
        <w:br/>
        <w:t xml:space="preserve">    ];</w:t>
      </w:r>
      <w:r>
        <w:br/>
      </w:r>
      <w:r>
        <w:br/>
        <w:t xml:space="preserve">    for (</w:t>
      </w:r>
      <w:proofErr w:type="spellStart"/>
      <w:r>
        <w:t>Application__c</w:t>
      </w:r>
      <w:proofErr w:type="spellEnd"/>
      <w:r>
        <w:t xml:space="preserve"> e : </w:t>
      </w:r>
      <w:proofErr w:type="spellStart"/>
      <w:r>
        <w:t>existingApps</w:t>
      </w:r>
      <w:proofErr w:type="spellEnd"/>
      <w:r>
        <w:t>) {</w:t>
      </w:r>
      <w:r>
        <w:br/>
        <w:t xml:space="preserve">        for (</w:t>
      </w:r>
      <w:proofErr w:type="spellStart"/>
      <w:r>
        <w:t>Application__c</w:t>
      </w:r>
      <w:proofErr w:type="spellEnd"/>
      <w:r>
        <w:t xml:space="preserve"> n : </w:t>
      </w:r>
      <w:proofErr w:type="spellStart"/>
      <w:r>
        <w:t>Trigger.new</w:t>
      </w:r>
      <w:proofErr w:type="spellEnd"/>
      <w:r>
        <w:t>) {</w:t>
      </w:r>
      <w:r>
        <w:br/>
        <w:t xml:space="preserve">            if (</w:t>
      </w:r>
      <w:proofErr w:type="spellStart"/>
      <w:r>
        <w:t>e.Candidate__c</w:t>
      </w:r>
      <w:proofErr w:type="spellEnd"/>
      <w:r>
        <w:t xml:space="preserve"> == </w:t>
      </w:r>
      <w:proofErr w:type="spellStart"/>
      <w:r>
        <w:t>n.Candidate__c</w:t>
      </w:r>
      <w:proofErr w:type="spellEnd"/>
      <w:r>
        <w:t xml:space="preserve"> &amp;&amp; </w:t>
      </w:r>
      <w:proofErr w:type="spellStart"/>
      <w:r>
        <w:t>e.Job_Opening__c</w:t>
      </w:r>
      <w:proofErr w:type="spellEnd"/>
      <w:r>
        <w:t xml:space="preserve"> == </w:t>
      </w:r>
      <w:proofErr w:type="spellStart"/>
      <w:r>
        <w:t>n.Job_Opening__c</w:t>
      </w:r>
      <w:proofErr w:type="spellEnd"/>
      <w:r>
        <w:t>) {</w:t>
      </w:r>
      <w:r>
        <w:br/>
        <w:t xml:space="preserve">                </w:t>
      </w:r>
      <w:proofErr w:type="spellStart"/>
      <w:r>
        <w:t>n.addError</w:t>
      </w:r>
      <w:proofErr w:type="spellEnd"/>
      <w:r>
        <w:t>('Duplicate application detected for this candidate and job opening.');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0ADF799" w14:textId="77777777" w:rsidR="003554CB" w:rsidRDefault="009C0C03">
      <w:pPr>
        <w:pStyle w:val="Heading2"/>
      </w:pPr>
      <w:r>
        <w:t>3. Trigger Design Pattern</w:t>
      </w:r>
    </w:p>
    <w:p w14:paraId="3752AF06" w14:textId="77777777" w:rsidR="006B2ED5" w:rsidRDefault="009C0C03" w:rsidP="006B2ED5">
      <w:r>
        <w:t>Handler class to keep trigger logic clean.</w:t>
      </w:r>
      <w:r>
        <w:br/>
      </w:r>
      <w:r>
        <w:br/>
        <w:t xml:space="preserve">public class </w:t>
      </w:r>
      <w:proofErr w:type="spellStart"/>
      <w:r>
        <w:t>ApplicationHandler</w:t>
      </w:r>
      <w:proofErr w:type="spellEnd"/>
      <w:r>
        <w:t xml:space="preserve"> {</w:t>
      </w:r>
      <w:r>
        <w:br/>
        <w:t xml:space="preserve">    public static void </w:t>
      </w:r>
      <w:proofErr w:type="spellStart"/>
      <w:proofErr w:type="gramStart"/>
      <w:r>
        <w:t>beforeInsert</w:t>
      </w:r>
      <w:proofErr w:type="spellEnd"/>
      <w:r>
        <w:t>(</w:t>
      </w:r>
      <w:proofErr w:type="gramEnd"/>
      <w:r>
        <w:t>List&lt;</w:t>
      </w:r>
      <w:proofErr w:type="spellStart"/>
      <w:r>
        <w:t>Application__c</w:t>
      </w:r>
      <w:proofErr w:type="spellEnd"/>
      <w:r>
        <w:t xml:space="preserve">&gt; </w:t>
      </w:r>
      <w:proofErr w:type="spellStart"/>
      <w:r>
        <w:t>newApps</w:t>
      </w:r>
      <w:proofErr w:type="spellEnd"/>
      <w:r>
        <w:t>) {</w:t>
      </w:r>
      <w:r>
        <w:br/>
        <w:t xml:space="preserve">        // logic from trigger moved here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47A73EFA" w14:textId="3F5B8A66" w:rsidR="00D34373" w:rsidRPr="006B2ED5" w:rsidRDefault="009C0C03" w:rsidP="006B2ED5">
      <w:pPr>
        <w:rPr>
          <w:b/>
          <w:bCs/>
        </w:rPr>
      </w:pPr>
      <w:r w:rsidRPr="006B2ED5">
        <w:rPr>
          <w:b/>
          <w:bCs/>
        </w:rPr>
        <w:t>4. SOQL &amp; SOSL</w:t>
      </w:r>
      <w:r w:rsidR="006B2ED5">
        <w:rPr>
          <w:b/>
          <w:bCs/>
        </w:rPr>
        <w:t xml:space="preserve"> </w:t>
      </w:r>
      <w:r>
        <w:t>Example query:</w:t>
      </w:r>
      <w:r>
        <w:br/>
        <w:t xml:space="preserve">List&lt;Contact&gt; candidates = [SELECT Id, Name FROM Contact WHERE </w:t>
      </w:r>
      <w:proofErr w:type="spellStart"/>
      <w:r>
        <w:t>Status__c</w:t>
      </w:r>
      <w:proofErr w:type="spellEnd"/>
      <w:r>
        <w:t xml:space="preserve"> ='Available']</w:t>
      </w:r>
      <w:r w:rsidR="00D34373">
        <w:rPr>
          <w:noProof/>
        </w:rPr>
        <w:drawing>
          <wp:anchor distT="0" distB="0" distL="114300" distR="114300" simplePos="0" relativeHeight="251658240" behindDoc="0" locked="0" layoutInCell="1" allowOverlap="1" wp14:anchorId="212D0B47" wp14:editId="6F637DFE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5486400" cy="3429000"/>
            <wp:effectExtent l="0" t="0" r="0" b="0"/>
            <wp:wrapSquare wrapText="bothSides"/>
            <wp:docPr id="498815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15384" name="Picture 4988153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84483" w14:textId="77777777" w:rsidR="003554CB" w:rsidRDefault="009C0C03">
      <w:pPr>
        <w:pStyle w:val="Heading2"/>
      </w:pPr>
      <w:r>
        <w:lastRenderedPageBreak/>
        <w:t>5. Collections</w:t>
      </w:r>
    </w:p>
    <w:p w14:paraId="30392D8F" w14:textId="77777777" w:rsidR="003554CB" w:rsidRDefault="009C0C03">
      <w:r>
        <w:t>Used Set to avoid duplicates and List for bulk operations.</w:t>
      </w:r>
    </w:p>
    <w:p w14:paraId="1C9583DE" w14:textId="77777777" w:rsidR="003554CB" w:rsidRDefault="009C0C03">
      <w:pPr>
        <w:pStyle w:val="Heading2"/>
      </w:pPr>
      <w:r>
        <w:t>6. Control Statements</w:t>
      </w:r>
    </w:p>
    <w:p w14:paraId="2EF0A8FA" w14:textId="77777777" w:rsidR="003554CB" w:rsidRDefault="009C0C03">
      <w:r>
        <w:t>Used IF statements to validate overlapping applications and throw errors.</w:t>
      </w:r>
    </w:p>
    <w:p w14:paraId="618F43AD" w14:textId="77777777" w:rsidR="003554CB" w:rsidRDefault="009C0C03">
      <w:pPr>
        <w:pStyle w:val="Heading2"/>
      </w:pPr>
      <w:r>
        <w:t>7. Batch Apex</w:t>
      </w:r>
    </w:p>
    <w:p w14:paraId="50244147" w14:textId="77777777" w:rsidR="003554CB" w:rsidRDefault="009C0C03">
      <w:r>
        <w:t>Nightly batch job to flag applications pending for &gt;30 days as 'Stale'.</w:t>
      </w:r>
      <w:r>
        <w:br/>
      </w:r>
      <w:r>
        <w:br/>
        <w:t xml:space="preserve">global class </w:t>
      </w:r>
      <w:proofErr w:type="spellStart"/>
      <w:r>
        <w:t>MarkStaleApplications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>&gt; {</w:t>
      </w:r>
      <w:r>
        <w:br/>
        <w:t xml:space="preserve">    global </w:t>
      </w:r>
      <w:proofErr w:type="spellStart"/>
      <w:r>
        <w:t>Database.QueryLocator</w:t>
      </w:r>
      <w:proofErr w:type="spellEnd"/>
      <w:r>
        <w:t xml:space="preserve"> start(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 {</w:t>
      </w:r>
      <w:r>
        <w:br/>
        <w:t xml:space="preserve">        return </w:t>
      </w:r>
      <w:proofErr w:type="spellStart"/>
      <w:r>
        <w:t>Database.getQueryLocator</w:t>
      </w:r>
      <w:proofErr w:type="spellEnd"/>
      <w:r>
        <w:t>(</w:t>
      </w:r>
      <w:r>
        <w:br/>
        <w:t xml:space="preserve">            'SELECT Id, </w:t>
      </w:r>
      <w:proofErr w:type="spellStart"/>
      <w:r>
        <w:t>Status__c</w:t>
      </w:r>
      <w:proofErr w:type="spellEnd"/>
      <w:r>
        <w:t xml:space="preserve"> FROM </w:t>
      </w:r>
      <w:proofErr w:type="spellStart"/>
      <w:r>
        <w:t>Application__c</w:t>
      </w:r>
      <w:proofErr w:type="spellEnd"/>
      <w:r>
        <w:t xml:space="preserve"> WHERE </w:t>
      </w:r>
      <w:proofErr w:type="spellStart"/>
      <w:r>
        <w:t>Status__c</w:t>
      </w:r>
      <w:proofErr w:type="spellEnd"/>
      <w:r>
        <w:t xml:space="preserve"> = \'Pending\' AND </w:t>
      </w:r>
      <w:proofErr w:type="spellStart"/>
      <w:r>
        <w:t>CreatedDate</w:t>
      </w:r>
      <w:proofErr w:type="spellEnd"/>
      <w:r>
        <w:t xml:space="preserve"> &lt; LAST_N_DAYS:30'</w:t>
      </w:r>
      <w:r>
        <w:br/>
        <w:t xml:space="preserve">        );</w:t>
      </w:r>
      <w:r>
        <w:br/>
        <w:t xml:space="preserve">    }</w:t>
      </w:r>
      <w:r>
        <w:br/>
      </w:r>
      <w:r>
        <w:br/>
        <w:t xml:space="preserve">    global void execute(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, List&lt;</w:t>
      </w:r>
      <w:proofErr w:type="spellStart"/>
      <w:r>
        <w:t>Application__c</w:t>
      </w:r>
      <w:proofErr w:type="spellEnd"/>
      <w:r>
        <w:t>&gt; scope) {</w:t>
      </w:r>
      <w:r>
        <w:br/>
        <w:t xml:space="preserve">        for (</w:t>
      </w:r>
      <w:proofErr w:type="spellStart"/>
      <w:r>
        <w:t>Application__c</w:t>
      </w:r>
      <w:proofErr w:type="spellEnd"/>
      <w:r>
        <w:t xml:space="preserve"> app : scope) </w:t>
      </w:r>
      <w:proofErr w:type="spellStart"/>
      <w:r>
        <w:t>app.Status__c</w:t>
      </w:r>
      <w:proofErr w:type="spellEnd"/>
      <w:r>
        <w:t xml:space="preserve"> = 'Stale';</w:t>
      </w:r>
      <w:r>
        <w:br/>
        <w:t xml:space="preserve">        update scope;</w:t>
      </w:r>
      <w:r>
        <w:br/>
        <w:t xml:space="preserve">    }</w:t>
      </w:r>
      <w:r>
        <w:br/>
      </w:r>
      <w:r>
        <w:br/>
        <w:t xml:space="preserve">    glo</w:t>
      </w:r>
      <w:r>
        <w:t>bal void finish(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 {}</w:t>
      </w:r>
      <w:r>
        <w:br/>
        <w:t>}</w:t>
      </w:r>
    </w:p>
    <w:p w14:paraId="19E91D2F" w14:textId="77777777" w:rsidR="003554CB" w:rsidRDefault="009C0C03">
      <w:pPr>
        <w:pStyle w:val="Heading2"/>
      </w:pPr>
      <w:r>
        <w:t>8. Queueable Apex</w:t>
      </w:r>
    </w:p>
    <w:p w14:paraId="1F114621" w14:textId="77777777" w:rsidR="003554CB" w:rsidRDefault="009C0C03">
      <w:r>
        <w:t>Used for bulk notifications.</w:t>
      </w:r>
      <w:r>
        <w:br/>
      </w:r>
      <w:r>
        <w:br/>
        <w:t xml:space="preserve">public class </w:t>
      </w:r>
      <w:proofErr w:type="spellStart"/>
      <w:r>
        <w:t>NotifyCandidatesQueueable</w:t>
      </w:r>
      <w:proofErr w:type="spellEnd"/>
      <w:r>
        <w:t xml:space="preserve"> implements Queueable {</w:t>
      </w:r>
      <w:r>
        <w:br/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 {</w:t>
      </w:r>
      <w:r>
        <w:br/>
        <w:t xml:space="preserve">        // logic to send notifications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74BC2059" w14:textId="77777777" w:rsidR="003554CB" w:rsidRDefault="009C0C03">
      <w:pPr>
        <w:pStyle w:val="Heading2"/>
      </w:pPr>
      <w:r>
        <w:t>9. Scheduled Apex</w:t>
      </w:r>
    </w:p>
    <w:p w14:paraId="7031F7A8" w14:textId="77777777" w:rsidR="003554CB" w:rsidRDefault="009C0C03">
      <w:r>
        <w:t>Daily morning job to email recruiters with list of interviews.</w:t>
      </w:r>
      <w:r>
        <w:br/>
      </w:r>
      <w:r>
        <w:br/>
        <w:t xml:space="preserve">global class </w:t>
      </w:r>
      <w:proofErr w:type="spellStart"/>
      <w:r>
        <w:t>DailyInterviewEmail</w:t>
      </w:r>
      <w:proofErr w:type="spellEnd"/>
      <w:r>
        <w:t xml:space="preserve"> implements Schedulable {</w:t>
      </w:r>
      <w:r>
        <w:br/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>) {</w:t>
      </w:r>
      <w:r>
        <w:br/>
        <w:t xml:space="preserve">        // logic to query interviews and send emails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47F6D5A7" w14:textId="77777777" w:rsidR="003554CB" w:rsidRDefault="009C0C03">
      <w:pPr>
        <w:pStyle w:val="Heading2"/>
      </w:pPr>
      <w:r>
        <w:lastRenderedPageBreak/>
        <w:t>10. Future Methods</w:t>
      </w:r>
    </w:p>
    <w:p w14:paraId="636F379D" w14:textId="77777777" w:rsidR="003554CB" w:rsidRDefault="009C0C03">
      <w:r>
        <w:t>Integrated with external background-check API asynchronously.</w:t>
      </w:r>
      <w:r>
        <w:br/>
      </w:r>
      <w:r>
        <w:br/>
        <w:t>@future</w:t>
      </w:r>
      <w:r>
        <w:br/>
        <w:t xml:space="preserve">public static void </w:t>
      </w:r>
      <w:proofErr w:type="spellStart"/>
      <w:proofErr w:type="gramStart"/>
      <w:r>
        <w:t>callBackgroundCheck</w:t>
      </w:r>
      <w:proofErr w:type="spellEnd"/>
      <w:r>
        <w:t>(</w:t>
      </w:r>
      <w:proofErr w:type="gramEnd"/>
      <w:r>
        <w:t xml:space="preserve">Id </w:t>
      </w:r>
      <w:proofErr w:type="spellStart"/>
      <w:r>
        <w:t>candidateId</w:t>
      </w:r>
      <w:proofErr w:type="spellEnd"/>
      <w:r>
        <w:t>) {</w:t>
      </w:r>
      <w:r>
        <w:br/>
        <w:t xml:space="preserve">    // API call logic</w:t>
      </w:r>
      <w:r>
        <w:br/>
        <w:t>}</w:t>
      </w:r>
    </w:p>
    <w:p w14:paraId="3CB57AF8" w14:textId="77777777" w:rsidR="003554CB" w:rsidRDefault="009C0C03">
      <w:pPr>
        <w:pStyle w:val="Heading2"/>
      </w:pPr>
      <w:r>
        <w:t>11. Exception Handling</w:t>
      </w:r>
    </w:p>
    <w:p w14:paraId="193B5C61" w14:textId="77777777" w:rsidR="003554CB" w:rsidRDefault="009C0C03">
      <w:r>
        <w:t>Used try-catch blocks to handle runtime errors gracefully.</w:t>
      </w:r>
    </w:p>
    <w:p w14:paraId="1553B861" w14:textId="77777777" w:rsidR="003554CB" w:rsidRDefault="009C0C03">
      <w:pPr>
        <w:pStyle w:val="Heading2"/>
      </w:pPr>
      <w:r>
        <w:t>12. Test Classes</w:t>
      </w:r>
    </w:p>
    <w:p w14:paraId="47D50B20" w14:textId="77777777" w:rsidR="003554CB" w:rsidRDefault="009C0C03">
      <w:r>
        <w:t>Created test classes with &gt;75% coverage.</w:t>
      </w:r>
      <w:r>
        <w:br/>
      </w:r>
      <w:r>
        <w:br/>
        <w:t>@isTest</w:t>
      </w:r>
      <w:r>
        <w:br/>
        <w:t xml:space="preserve">private class </w:t>
      </w:r>
      <w:proofErr w:type="spellStart"/>
      <w:r>
        <w:t>ApplicationTriggerTest</w:t>
      </w:r>
      <w:proofErr w:type="spellEnd"/>
      <w:r>
        <w:t xml:space="preserve"> {</w:t>
      </w:r>
      <w:r>
        <w:br/>
        <w:t xml:space="preserve">    @isTest</w:t>
      </w:r>
      <w:r>
        <w:br/>
        <w:t xml:space="preserve">    static void </w:t>
      </w:r>
      <w:proofErr w:type="spellStart"/>
      <w:proofErr w:type="gramStart"/>
      <w:r>
        <w:t>testDuplicatePrevention</w:t>
      </w:r>
      <w:proofErr w:type="spellEnd"/>
      <w:r>
        <w:t>(</w:t>
      </w:r>
      <w:proofErr w:type="gramEnd"/>
      <w:r>
        <w:t>) {</w:t>
      </w:r>
      <w:r>
        <w:br/>
        <w:t xml:space="preserve">        // create test data and assert errors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531892B5" w14:textId="77777777" w:rsidR="003554CB" w:rsidRDefault="009C0C03">
      <w:pPr>
        <w:pStyle w:val="Heading2"/>
      </w:pPr>
      <w:r>
        <w:t>13. Asynchronous Processing</w:t>
      </w:r>
    </w:p>
    <w:p w14:paraId="70C0F98D" w14:textId="77777777" w:rsidR="003554CB" w:rsidRDefault="009C0C03">
      <w:r>
        <w:t>Combined Batch Apex, Queueable, and Future Methods for high-volume tasks.</w:t>
      </w:r>
    </w:p>
    <w:sectPr w:rsidR="00355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793323">
    <w:abstractNumId w:val="8"/>
  </w:num>
  <w:num w:numId="2" w16cid:durableId="792485203">
    <w:abstractNumId w:val="6"/>
  </w:num>
  <w:num w:numId="3" w16cid:durableId="2134933251">
    <w:abstractNumId w:val="5"/>
  </w:num>
  <w:num w:numId="4" w16cid:durableId="900750745">
    <w:abstractNumId w:val="4"/>
  </w:num>
  <w:num w:numId="5" w16cid:durableId="1388722646">
    <w:abstractNumId w:val="7"/>
  </w:num>
  <w:num w:numId="6" w16cid:durableId="852109539">
    <w:abstractNumId w:val="3"/>
  </w:num>
  <w:num w:numId="7" w16cid:durableId="528102476">
    <w:abstractNumId w:val="2"/>
  </w:num>
  <w:num w:numId="8" w16cid:durableId="380833822">
    <w:abstractNumId w:val="1"/>
  </w:num>
  <w:num w:numId="9" w16cid:durableId="81626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54CB"/>
    <w:rsid w:val="005E5AE7"/>
    <w:rsid w:val="006B2ED5"/>
    <w:rsid w:val="009C0C03"/>
    <w:rsid w:val="009F2DE1"/>
    <w:rsid w:val="00AA1D8D"/>
    <w:rsid w:val="00B47730"/>
    <w:rsid w:val="00CB0664"/>
    <w:rsid w:val="00D34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9AA58"/>
  <w14:defaultImageDpi w14:val="300"/>
  <w15:docId w15:val="{B405162B-1A6F-4BC2-8DA1-00E83C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jeevana Reddy</cp:lastModifiedBy>
  <cp:revision>4</cp:revision>
  <dcterms:created xsi:type="dcterms:W3CDTF">2025-09-29T17:26:00Z</dcterms:created>
  <dcterms:modified xsi:type="dcterms:W3CDTF">2025-09-29T17:28:00Z</dcterms:modified>
  <cp:category/>
</cp:coreProperties>
</file>